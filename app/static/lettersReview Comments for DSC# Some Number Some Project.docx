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/>
      <w:r>
        <w:drawing>
          <wp:inline xmlns:a="http://schemas.openxmlformats.org/drawingml/2006/main" xmlns:pic="http://schemas.openxmlformats.org/drawingml/2006/picture">
            <wp:extent cx="6115050" cy="219075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etterHead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21907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/>
      <w:r>
        <w:rPr>
          <w:rStyle w:val="TitleChar"/>
        </w:rPr>
        <w:t>INTER-OFFICE MEMORANDUM</w:t>
      </w:r>
      <w:r>
        <w:rPr>
          <w:b/>
        </w:rPr>
        <w:br/>
        <w:br/>
        <w:t>DATE:</w:t>
      </w:r>
      <w:r>
        <w:tab/>
        <w:tab/>
        <w:t>02/24/2021</w:t>
      </w:r>
      <w:r>
        <w:rPr>
          <w:b/>
        </w:rPr>
        <w:br/>
        <w:t>TO:</w:t>
      </w:r>
      <w:r>
        <w:tab/>
        <w:tab/>
        <w:t>Some Recipient</w:t>
      </w:r>
      <w:r>
        <w:rPr>
          <w:b/>
        </w:rPr>
        <w:br/>
        <w:t>FROM:</w:t>
      </w:r>
      <w:r>
        <w:tab/>
        <w:t>Travis</w:t>
      </w:r>
      <w:r>
        <w:rPr>
          <w:b/>
        </w:rPr>
        <w:br/>
        <w:t>SUBJECT:</w:t>
      </w:r>
      <w:r>
        <w:tab/>
        <w:t>Some Project</w:t>
      </w:r>
      <w:r>
        <w:br/>
        <w:tab/>
        <w:tab/>
        <w:t>DSC Engineering Review Comments</w:t>
      </w:r>
      <w:r>
        <w:br/>
        <w:tab/>
        <w:tab/>
        <w:t>DSC File: Some Number</w:t>
        <w:br/>
      </w:r>
    </w:p>
    <w:p>
      <w:pPr/>
      <w:r>
        <w:t>DSC cannot approve the project at this time. The following comments must first be addressed:</w:t>
        <w:br/>
      </w:r>
      <w:r>
        <w:br/>
        <w:t>1:  Provide a title to the site plan.  (Guide to Commercial Site Plan Development.)</w:t>
      </w:r>
    </w:p>
    <w:sectPr w:rsidR="00FC693F" w:rsidRPr="0006063C" w:rsidSect="00034616">
      <w:pgSz w:w="12240" w:h="15840"/>
      <w:pgMar w:top="720" w:right="1080" w:bottom="72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