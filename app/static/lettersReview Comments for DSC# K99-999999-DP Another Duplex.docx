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02/24/2021</w:t>
      </w:r>
      <w:r>
        <w:rPr>
          <w:b/>
        </w:rPr>
        <w:br/>
        <w:t>TO:</w:t>
      </w:r>
      <w:r>
        <w:tab/>
        <w:tab/>
        <w:t>Seth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Another Duplex</w:t>
      </w:r>
      <w:r>
        <w:br/>
        <w:tab/>
        <w:tab/>
        <w:t>DSC Engineering Review Comments</w:t>
      </w:r>
      <w:r>
        <w:br/>
        <w:tab/>
        <w:tab/>
        <w:t>DSC File: K99-999999-DP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