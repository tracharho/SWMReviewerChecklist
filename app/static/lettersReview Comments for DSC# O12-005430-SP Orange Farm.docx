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03/02/2021</w:t>
      </w:r>
      <w:r>
        <w:rPr>
          <w:b/>
        </w:rPr>
        <w:br/>
        <w:t>TO:</w:t>
      </w:r>
      <w:r>
        <w:tab/>
        <w:tab/>
        <w:t>Seth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Orange Farm</w:t>
      </w:r>
      <w:r>
        <w:br/>
        <w:tab/>
        <w:tab/>
        <w:t>DSC Engineering Review Comments</w:t>
      </w:r>
      <w:r>
        <w:br/>
        <w:tab/>
        <w:tab/>
        <w:t>DSC File: O12-005430-SP</w:t>
        <w:br/>
      </w:r>
    </w:p>
    <w:p>
      <w:pPr/>
      <w:r>
        <w:t>DSC cannot approve the project at this time. The following comments must first be addressed:</w:t>
        <w:br/>
      </w:r>
      <w:r>
        <w:br/>
        <w:t>1:  And another one! ((VESCH 7.12).)</w:t>
      </w:r>
      <w:r>
        <w:br/>
        <w:t>2:  Save this comment ((VESCH 8.9).)</w:t>
      </w:r>
      <w:r>
        <w:br/>
        <w:t>3:  And this one! (Guide to Commercial Site Plan Development.)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